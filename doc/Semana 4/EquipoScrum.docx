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4AAE" w14:textId="6829BC12" w:rsidR="007A2D57" w:rsidRDefault="00000000" w:rsidP="007174C9">
      <w:pPr>
        <w:pStyle w:val="Heading1"/>
        <w:jc w:val="center"/>
      </w:pPr>
      <w:r>
        <w:t>Formación del Equipo Scrum</w:t>
      </w:r>
    </w:p>
    <w:p w14:paraId="6C46D471" w14:textId="77777777" w:rsidR="007A2D57" w:rsidRDefault="00000000">
      <w:pPr>
        <w:pStyle w:val="ListBullet"/>
      </w:pPr>
      <w:r>
        <w:rPr>
          <w:rFonts w:ascii="Segoe UI Emoji" w:hAnsi="Segoe UI Emoji" w:cs="Segoe UI Emoji"/>
        </w:rPr>
        <w:t>📌</w:t>
      </w:r>
      <w:r>
        <w:t xml:space="preserve"> Proyecto:</w:t>
      </w:r>
    </w:p>
    <w:p w14:paraId="5FCA7F5B" w14:textId="5EBAB128" w:rsidR="007A2D57" w:rsidRPr="005865A0" w:rsidRDefault="00000000">
      <w:pPr>
        <w:rPr>
          <w:lang w:val="es-MX"/>
        </w:rPr>
      </w:pPr>
      <w:r w:rsidRPr="005865A0">
        <w:rPr>
          <w:lang w:val="es-MX"/>
        </w:rPr>
        <w:t>Plataforma de Gestión de Proyectos Colaborativos con Integración de Inteligencia Artificial</w:t>
      </w:r>
    </w:p>
    <w:p w14:paraId="7684BD44" w14:textId="57FEC0E0" w:rsidR="007A2D57" w:rsidRDefault="00000000">
      <w:pPr>
        <w:pStyle w:val="ListBullet"/>
      </w:pPr>
      <w:r>
        <w:t xml:space="preserve">🧠 Objetivo del </w:t>
      </w:r>
      <w:r w:rsidR="005865A0">
        <w:t>document</w:t>
      </w:r>
      <w:r>
        <w:t>:</w:t>
      </w:r>
    </w:p>
    <w:p w14:paraId="746F0BBF" w14:textId="3B2B22AC" w:rsidR="007A2D57" w:rsidRPr="005865A0" w:rsidRDefault="00000000">
      <w:pPr>
        <w:rPr>
          <w:lang w:val="es-MX"/>
        </w:rPr>
      </w:pPr>
      <w:r w:rsidRPr="005865A0">
        <w:rPr>
          <w:lang w:val="es-MX"/>
        </w:rPr>
        <w:t>Definir y asignar los roles del equipo de desarrollo bajo el marco de trabajo Scrum, alineados a los requerimientos del proyecto.</w:t>
      </w:r>
    </w:p>
    <w:p w14:paraId="63229A51" w14:textId="77777777" w:rsidR="007A2D57" w:rsidRDefault="00000000">
      <w:pPr>
        <w:pStyle w:val="Heading2"/>
      </w:pPr>
      <w:r>
        <w:t>👥 Roles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7A2D57" w14:paraId="508F356C" w14:textId="77777777">
        <w:tc>
          <w:tcPr>
            <w:tcW w:w="2880" w:type="dxa"/>
          </w:tcPr>
          <w:p w14:paraId="4187000D" w14:textId="77777777" w:rsidR="007A2D57" w:rsidRDefault="00000000">
            <w:r>
              <w:t>Rol Scrum</w:t>
            </w:r>
          </w:p>
        </w:tc>
        <w:tc>
          <w:tcPr>
            <w:tcW w:w="2880" w:type="dxa"/>
          </w:tcPr>
          <w:p w14:paraId="7319B867" w14:textId="77777777" w:rsidR="007A2D57" w:rsidRDefault="00000000">
            <w:r>
              <w:t>Nombre completo</w:t>
            </w:r>
          </w:p>
        </w:tc>
        <w:tc>
          <w:tcPr>
            <w:tcW w:w="2880" w:type="dxa"/>
          </w:tcPr>
          <w:p w14:paraId="3CC444C6" w14:textId="77777777" w:rsidR="007A2D57" w:rsidRDefault="00000000">
            <w:r>
              <w:t>Función principal</w:t>
            </w:r>
          </w:p>
        </w:tc>
      </w:tr>
      <w:tr w:rsidR="007A2D57" w:rsidRPr="005865A0" w14:paraId="182FF021" w14:textId="77777777">
        <w:tc>
          <w:tcPr>
            <w:tcW w:w="2880" w:type="dxa"/>
          </w:tcPr>
          <w:p w14:paraId="210153BE" w14:textId="77777777" w:rsidR="007A2D57" w:rsidRDefault="00000000">
            <w:r>
              <w:t>Product Owner</w:t>
            </w:r>
          </w:p>
        </w:tc>
        <w:tc>
          <w:tcPr>
            <w:tcW w:w="2880" w:type="dxa"/>
          </w:tcPr>
          <w:p w14:paraId="4AF65BE4" w14:textId="77777777" w:rsidR="007A2D57" w:rsidRDefault="00000000">
            <w:r>
              <w:t>Yerald Sinche Alvarado</w:t>
            </w:r>
          </w:p>
        </w:tc>
        <w:tc>
          <w:tcPr>
            <w:tcW w:w="2880" w:type="dxa"/>
          </w:tcPr>
          <w:p w14:paraId="683018AF" w14:textId="77777777" w:rsidR="007A2D57" w:rsidRPr="005865A0" w:rsidRDefault="00000000">
            <w:pPr>
              <w:rPr>
                <w:lang w:val="es-MX"/>
              </w:rPr>
            </w:pPr>
            <w:r w:rsidRPr="005865A0">
              <w:rPr>
                <w:lang w:val="es-MX"/>
              </w:rPr>
              <w:t>Define la visión del producto, gestiona el backlog y asegura el valor del producto entregado.</w:t>
            </w:r>
          </w:p>
        </w:tc>
      </w:tr>
      <w:tr w:rsidR="007A2D57" w:rsidRPr="005865A0" w14:paraId="5C4D5809" w14:textId="77777777">
        <w:tc>
          <w:tcPr>
            <w:tcW w:w="2880" w:type="dxa"/>
          </w:tcPr>
          <w:p w14:paraId="021BF3D0" w14:textId="77777777" w:rsidR="007A2D57" w:rsidRDefault="00000000">
            <w:r>
              <w:t>Scrum Master</w:t>
            </w:r>
          </w:p>
        </w:tc>
        <w:tc>
          <w:tcPr>
            <w:tcW w:w="2880" w:type="dxa"/>
          </w:tcPr>
          <w:p w14:paraId="05653387" w14:textId="77777777" w:rsidR="007A2D57" w:rsidRDefault="00000000">
            <w:r>
              <w:t>José Munive Guerra</w:t>
            </w:r>
          </w:p>
        </w:tc>
        <w:tc>
          <w:tcPr>
            <w:tcW w:w="2880" w:type="dxa"/>
          </w:tcPr>
          <w:p w14:paraId="16768808" w14:textId="77777777" w:rsidR="007A2D57" w:rsidRPr="005865A0" w:rsidRDefault="00000000">
            <w:pPr>
              <w:rPr>
                <w:lang w:val="es-MX"/>
              </w:rPr>
            </w:pPr>
            <w:r w:rsidRPr="005865A0">
              <w:rPr>
                <w:lang w:val="es-MX"/>
              </w:rPr>
              <w:t>Facilita los eventos Scrum, elimina obstáculos y asegura el cumplimiento del marco ágil.</w:t>
            </w:r>
          </w:p>
        </w:tc>
      </w:tr>
      <w:tr w:rsidR="007A2D57" w:rsidRPr="005865A0" w14:paraId="52B97B77" w14:textId="77777777">
        <w:tc>
          <w:tcPr>
            <w:tcW w:w="2880" w:type="dxa"/>
          </w:tcPr>
          <w:p w14:paraId="1E374A9E" w14:textId="77777777" w:rsidR="007A2D57" w:rsidRDefault="00000000">
            <w:r>
              <w:t>Development Team</w:t>
            </w:r>
          </w:p>
        </w:tc>
        <w:tc>
          <w:tcPr>
            <w:tcW w:w="2880" w:type="dxa"/>
          </w:tcPr>
          <w:p w14:paraId="4A365C6D" w14:textId="77777777" w:rsidR="007A2D57" w:rsidRDefault="00000000">
            <w:r>
              <w:t>Ver lista abajo</w:t>
            </w:r>
          </w:p>
        </w:tc>
        <w:tc>
          <w:tcPr>
            <w:tcW w:w="2880" w:type="dxa"/>
          </w:tcPr>
          <w:p w14:paraId="228490F3" w14:textId="77777777" w:rsidR="007A2D57" w:rsidRPr="005865A0" w:rsidRDefault="00000000">
            <w:pPr>
              <w:rPr>
                <w:lang w:val="es-MX"/>
              </w:rPr>
            </w:pPr>
            <w:r w:rsidRPr="005865A0">
              <w:rPr>
                <w:lang w:val="es-MX"/>
              </w:rPr>
              <w:t>Equipo multifuncional responsable de construir el producto bajo estándares de calidad.</w:t>
            </w:r>
          </w:p>
        </w:tc>
      </w:tr>
    </w:tbl>
    <w:p w14:paraId="30C25F1F" w14:textId="77777777" w:rsidR="007A2D57" w:rsidRPr="005865A0" w:rsidRDefault="007A2D57">
      <w:pPr>
        <w:rPr>
          <w:lang w:val="es-MX"/>
        </w:rPr>
      </w:pPr>
    </w:p>
    <w:p w14:paraId="2BC7E867" w14:textId="77777777" w:rsidR="007A2D57" w:rsidRDefault="00000000">
      <w:pPr>
        <w:pStyle w:val="Heading2"/>
      </w:pPr>
      <w:r>
        <w:t>👨‍💻 Equipo de Desarrollo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A2D57" w14:paraId="7AE8208E" w14:textId="77777777">
        <w:tc>
          <w:tcPr>
            <w:tcW w:w="4320" w:type="dxa"/>
          </w:tcPr>
          <w:p w14:paraId="2F2B7D7A" w14:textId="77777777" w:rsidR="007A2D57" w:rsidRDefault="00000000">
            <w:r>
              <w:t>Nombre completo</w:t>
            </w:r>
          </w:p>
        </w:tc>
        <w:tc>
          <w:tcPr>
            <w:tcW w:w="4320" w:type="dxa"/>
          </w:tcPr>
          <w:p w14:paraId="327984CB" w14:textId="77777777" w:rsidR="007A2D57" w:rsidRDefault="00000000">
            <w:r>
              <w:t>Especialidad / Rol Técnico</w:t>
            </w:r>
          </w:p>
        </w:tc>
      </w:tr>
      <w:tr w:rsidR="007A2D57" w14:paraId="5AC4E7CE" w14:textId="77777777">
        <w:tc>
          <w:tcPr>
            <w:tcW w:w="4320" w:type="dxa"/>
          </w:tcPr>
          <w:p w14:paraId="3635EC5C" w14:textId="77777777" w:rsidR="007A2D57" w:rsidRDefault="00000000">
            <w:r>
              <w:t>Juscamatia Said Mardux Corilla</w:t>
            </w:r>
          </w:p>
        </w:tc>
        <w:tc>
          <w:tcPr>
            <w:tcW w:w="4320" w:type="dxa"/>
          </w:tcPr>
          <w:p w14:paraId="4DB95A2A" w14:textId="77777777" w:rsidR="007A2D57" w:rsidRDefault="00000000">
            <w:r>
              <w:t>Diseñador Frontend / UX</w:t>
            </w:r>
          </w:p>
        </w:tc>
      </w:tr>
      <w:tr w:rsidR="007A2D57" w14:paraId="3925D44E" w14:textId="77777777">
        <w:tc>
          <w:tcPr>
            <w:tcW w:w="4320" w:type="dxa"/>
          </w:tcPr>
          <w:p w14:paraId="4EFDAEEA" w14:textId="77777777" w:rsidR="007A2D57" w:rsidRDefault="00000000">
            <w:r>
              <w:t>Jocabed Isabel Ferruzo Izquierdo</w:t>
            </w:r>
          </w:p>
        </w:tc>
        <w:tc>
          <w:tcPr>
            <w:tcW w:w="4320" w:type="dxa"/>
          </w:tcPr>
          <w:p w14:paraId="752C221E" w14:textId="77777777" w:rsidR="007A2D57" w:rsidRDefault="00000000">
            <w:r>
              <w:t>Desarrolladora Frontend (React.js)</w:t>
            </w:r>
          </w:p>
        </w:tc>
      </w:tr>
      <w:tr w:rsidR="007A2D57" w14:paraId="4927262C" w14:textId="77777777">
        <w:tc>
          <w:tcPr>
            <w:tcW w:w="4320" w:type="dxa"/>
          </w:tcPr>
          <w:p w14:paraId="7B4E9477" w14:textId="77777777" w:rsidR="007A2D57" w:rsidRDefault="00000000">
            <w:r>
              <w:t>José Alejandro Munive Guerra</w:t>
            </w:r>
          </w:p>
        </w:tc>
        <w:tc>
          <w:tcPr>
            <w:tcW w:w="4320" w:type="dxa"/>
          </w:tcPr>
          <w:p w14:paraId="10A29B29" w14:textId="77777777" w:rsidR="007A2D57" w:rsidRDefault="00000000">
            <w:r>
              <w:t>Backend / DevOps</w:t>
            </w:r>
          </w:p>
        </w:tc>
      </w:tr>
      <w:tr w:rsidR="007A2D57" w14:paraId="0D3B354A" w14:textId="77777777">
        <w:tc>
          <w:tcPr>
            <w:tcW w:w="4320" w:type="dxa"/>
          </w:tcPr>
          <w:p w14:paraId="7DF03B40" w14:textId="77777777" w:rsidR="007A2D57" w:rsidRDefault="00000000">
            <w:r>
              <w:t>Braulio César Ortega Batalla</w:t>
            </w:r>
          </w:p>
        </w:tc>
        <w:tc>
          <w:tcPr>
            <w:tcW w:w="4320" w:type="dxa"/>
          </w:tcPr>
          <w:p w14:paraId="041DFB38" w14:textId="77777777" w:rsidR="007A2D57" w:rsidRDefault="00000000">
            <w:r>
              <w:t>Desarrollador Fullstack (MERN)</w:t>
            </w:r>
          </w:p>
        </w:tc>
      </w:tr>
      <w:tr w:rsidR="007A2D57" w:rsidRPr="005865A0" w14:paraId="1AFE5E42" w14:textId="77777777">
        <w:tc>
          <w:tcPr>
            <w:tcW w:w="4320" w:type="dxa"/>
          </w:tcPr>
          <w:p w14:paraId="33781639" w14:textId="77777777" w:rsidR="007A2D57" w:rsidRPr="005865A0" w:rsidRDefault="00000000">
            <w:pPr>
              <w:rPr>
                <w:lang w:val="es-MX"/>
              </w:rPr>
            </w:pPr>
            <w:r w:rsidRPr="005865A0">
              <w:rPr>
                <w:lang w:val="es-MX"/>
              </w:rPr>
              <w:t>Giovanny Luis Eduardo Segura Meza</w:t>
            </w:r>
          </w:p>
        </w:tc>
        <w:tc>
          <w:tcPr>
            <w:tcW w:w="4320" w:type="dxa"/>
          </w:tcPr>
          <w:p w14:paraId="20F96758" w14:textId="77777777" w:rsidR="007A2D57" w:rsidRPr="005865A0" w:rsidRDefault="00000000">
            <w:pPr>
              <w:rPr>
                <w:lang w:val="es-MX"/>
              </w:rPr>
            </w:pPr>
            <w:proofErr w:type="spellStart"/>
            <w:r w:rsidRPr="005865A0">
              <w:rPr>
                <w:lang w:val="es-MX"/>
              </w:rPr>
              <w:t>Backend</w:t>
            </w:r>
            <w:proofErr w:type="spellEnd"/>
            <w:r w:rsidRPr="005865A0">
              <w:rPr>
                <w:lang w:val="es-MX"/>
              </w:rPr>
              <w:t xml:space="preserve"> / Administrador de Base de Datos (MongoDB)</w:t>
            </w:r>
          </w:p>
        </w:tc>
      </w:tr>
      <w:tr w:rsidR="007A2D57" w14:paraId="4249EE9C" w14:textId="77777777">
        <w:tc>
          <w:tcPr>
            <w:tcW w:w="4320" w:type="dxa"/>
          </w:tcPr>
          <w:p w14:paraId="2B72C1CD" w14:textId="77777777" w:rsidR="007A2D57" w:rsidRDefault="00000000">
            <w:proofErr w:type="spellStart"/>
            <w:r>
              <w:t>Yerald</w:t>
            </w:r>
            <w:proofErr w:type="spellEnd"/>
            <w:r>
              <w:t xml:space="preserve"> Cristhian Sinche Alvarado</w:t>
            </w:r>
          </w:p>
        </w:tc>
        <w:tc>
          <w:tcPr>
            <w:tcW w:w="4320" w:type="dxa"/>
          </w:tcPr>
          <w:p w14:paraId="6C81954F" w14:textId="77777777" w:rsidR="007A2D57" w:rsidRDefault="00000000">
            <w:r>
              <w:t>Desarrollador Backend (Node.js)</w:t>
            </w:r>
          </w:p>
        </w:tc>
      </w:tr>
    </w:tbl>
    <w:p w14:paraId="2953BAB4" w14:textId="77777777" w:rsidR="007A2D57" w:rsidRDefault="007A2D57"/>
    <w:p w14:paraId="0C2E51AD" w14:textId="77777777" w:rsidR="007A2D57" w:rsidRDefault="00000000">
      <w:pPr>
        <w:pStyle w:val="Heading2"/>
      </w:pPr>
      <w:r>
        <w:t>🔄 Compromisos del equipo Scrum</w:t>
      </w:r>
    </w:p>
    <w:p w14:paraId="68001BDB" w14:textId="77777777" w:rsidR="007A2D57" w:rsidRDefault="00000000">
      <w:pPr>
        <w:pStyle w:val="ListBullet"/>
      </w:pPr>
      <w:r>
        <w:t>Asistencia a las ceremonias Scrum: planning, daily stand-ups, review y retrospectivas.</w:t>
      </w:r>
    </w:p>
    <w:p w14:paraId="6739A1BC" w14:textId="77777777" w:rsidR="007A2D57" w:rsidRPr="005865A0" w:rsidRDefault="00000000">
      <w:pPr>
        <w:pStyle w:val="ListBullet"/>
        <w:rPr>
          <w:lang w:val="es-MX"/>
        </w:rPr>
      </w:pPr>
      <w:r w:rsidRPr="005865A0">
        <w:rPr>
          <w:lang w:val="es-MX"/>
        </w:rPr>
        <w:t>Entregas incrementales cada sprint (duración: 2 semanas).</w:t>
      </w:r>
    </w:p>
    <w:p w14:paraId="28FE88D5" w14:textId="77777777" w:rsidR="007A2D57" w:rsidRPr="005865A0" w:rsidRDefault="00000000">
      <w:pPr>
        <w:pStyle w:val="ListBullet"/>
        <w:rPr>
          <w:lang w:val="es-MX"/>
        </w:rPr>
      </w:pPr>
      <w:r w:rsidRPr="005865A0">
        <w:rPr>
          <w:lang w:val="es-MX"/>
        </w:rPr>
        <w:t>Uso de herramientas colaborativas (GitHub, tablero Kanban digital).</w:t>
      </w:r>
    </w:p>
    <w:p w14:paraId="47D41D8F" w14:textId="77777777" w:rsidR="007A2D57" w:rsidRPr="005865A0" w:rsidRDefault="00000000">
      <w:pPr>
        <w:pStyle w:val="ListBullet"/>
        <w:rPr>
          <w:lang w:val="es-MX"/>
        </w:rPr>
      </w:pPr>
      <w:r w:rsidRPr="005865A0">
        <w:rPr>
          <w:lang w:val="es-MX"/>
        </w:rPr>
        <w:t>Comunicación fluida para evitar bloqueos y facilitar decisiones técnicas.</w:t>
      </w:r>
    </w:p>
    <w:p w14:paraId="2F7ECA0C" w14:textId="77777777" w:rsidR="007A2D57" w:rsidRPr="005865A0" w:rsidRDefault="007A2D57">
      <w:pPr>
        <w:rPr>
          <w:lang w:val="es-MX"/>
        </w:rPr>
      </w:pPr>
    </w:p>
    <w:p w14:paraId="2E19F2B2" w14:textId="77777777" w:rsidR="007A2D57" w:rsidRPr="005865A0" w:rsidRDefault="00000000">
      <w:pPr>
        <w:pStyle w:val="Heading2"/>
        <w:rPr>
          <w:lang w:val="es-MX"/>
        </w:rPr>
      </w:pPr>
      <w:r>
        <w:lastRenderedPageBreak/>
        <w:t>📂</w:t>
      </w:r>
      <w:r w:rsidRPr="005865A0">
        <w:rPr>
          <w:lang w:val="es-MX"/>
        </w:rPr>
        <w:t xml:space="preserve"> Repositorio del proyecto</w:t>
      </w:r>
    </w:p>
    <w:p w14:paraId="06925268" w14:textId="27368E9C" w:rsidR="007A2D57" w:rsidRPr="005865A0" w:rsidRDefault="005865A0">
      <w:pPr>
        <w:rPr>
          <w:lang w:val="es-MX"/>
        </w:rPr>
      </w:pPr>
      <w:r w:rsidRPr="005865A0">
        <w:rPr>
          <w:lang w:val="es-MX"/>
        </w:rPr>
        <w:t>https://github.com/GiovannyLESM/PGP-IA-TP2</w:t>
      </w:r>
    </w:p>
    <w:sectPr w:rsidR="007A2D57" w:rsidRPr="00586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886834">
    <w:abstractNumId w:val="8"/>
  </w:num>
  <w:num w:numId="2" w16cid:durableId="1935355162">
    <w:abstractNumId w:val="6"/>
  </w:num>
  <w:num w:numId="3" w16cid:durableId="2143381433">
    <w:abstractNumId w:val="5"/>
  </w:num>
  <w:num w:numId="4" w16cid:durableId="1332680851">
    <w:abstractNumId w:val="4"/>
  </w:num>
  <w:num w:numId="5" w16cid:durableId="1148985083">
    <w:abstractNumId w:val="7"/>
  </w:num>
  <w:num w:numId="6" w16cid:durableId="1307009944">
    <w:abstractNumId w:val="3"/>
  </w:num>
  <w:num w:numId="7" w16cid:durableId="1444794">
    <w:abstractNumId w:val="2"/>
  </w:num>
  <w:num w:numId="8" w16cid:durableId="466704240">
    <w:abstractNumId w:val="1"/>
  </w:num>
  <w:num w:numId="9" w16cid:durableId="116516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65A0"/>
    <w:rsid w:val="007174C9"/>
    <w:rsid w:val="007A2D57"/>
    <w:rsid w:val="00AA1D8D"/>
    <w:rsid w:val="00B47730"/>
    <w:rsid w:val="00CB0664"/>
    <w:rsid w:val="00EA7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7B9A9"/>
  <w14:defaultImageDpi w14:val="300"/>
  <w15:docId w15:val="{96C6F732-E66E-426E-BEE0-B958F8A1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braulio ortega</cp:lastModifiedBy>
  <cp:revision>2</cp:revision>
  <dcterms:created xsi:type="dcterms:W3CDTF">2025-04-11T01:12:00Z</dcterms:created>
  <dcterms:modified xsi:type="dcterms:W3CDTF">2025-04-11T01:12:00Z</dcterms:modified>
  <cp:category/>
</cp:coreProperties>
</file>